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86" w:rsidRP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 w:rsidRPr="00B61F86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Task 5: SQL Developer Internship - Elevate Labs</w:t>
      </w:r>
    </w:p>
    <w:p w:rsidR="00B61F86" w:rsidRP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 w:rsidRPr="00B61F86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Joins</w:t>
      </w:r>
    </w:p>
    <w:p w:rsidR="00B61F86" w:rsidRDefault="00B61F86" w:rsidP="00B61F86">
      <w:pPr>
        <w:rPr>
          <w:rFonts w:ascii="Times New Roman" w:eastAsiaTheme="majorEastAsia" w:hAnsi="Times New Roman" w:cs="Times New Roman"/>
          <w:bCs/>
          <w:color w:val="262626" w:themeColor="text1" w:themeTint="D9"/>
          <w:sz w:val="28"/>
          <w:szCs w:val="28"/>
        </w:rPr>
      </w:pPr>
      <w:r w:rsidRPr="00B61F86">
        <w:rPr>
          <w:rFonts w:ascii="Times New Roman" w:eastAsiaTheme="majorEastAsia" w:hAnsi="Times New Roman" w:cs="Times New Roman"/>
          <w:bCs/>
          <w:color w:val="262626" w:themeColor="text1" w:themeTint="D9"/>
          <w:sz w:val="28"/>
          <w:szCs w:val="28"/>
        </w:rPr>
        <w:t>In this task, I worked on understanding and implementing various types of SQL joins using two related tables: Interns and Mentors.</w:t>
      </w:r>
    </w:p>
    <w:p w:rsidR="00B61F86" w:rsidRDefault="00B61F86" w:rsidP="00B61F86">
      <w:pPr>
        <w:rPr>
          <w:rFonts w:ascii="Times New Roman" w:eastAsiaTheme="majorEastAsia" w:hAnsi="Times New Roman" w:cs="Times New Roman"/>
          <w:bCs/>
          <w:color w:val="262626" w:themeColor="text1" w:themeTint="D9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486376" cy="2800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996" cy="28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86" w:rsidRDefault="00B61F86" w:rsidP="00B61F86">
      <w:pPr>
        <w:rPr>
          <w:rFonts w:ascii="Times New Roman" w:eastAsiaTheme="majorEastAsia" w:hAnsi="Times New Roman" w:cs="Times New Roman"/>
          <w:bCs/>
          <w:color w:val="262626" w:themeColor="text1" w:themeTint="D9"/>
          <w:sz w:val="28"/>
          <w:szCs w:val="28"/>
        </w:rPr>
      </w:pPr>
    </w:p>
    <w:p w:rsidR="00B61F86" w:rsidRPr="00B61F86" w:rsidRDefault="00B61F86" w:rsidP="00B61F86">
      <w:pPr>
        <w:rPr>
          <w:rFonts w:ascii="Times New Roman" w:eastAsiaTheme="majorEastAsia" w:hAnsi="Times New Roman" w:cs="Times New Roman"/>
          <w:bCs/>
          <w:color w:val="262626" w:themeColor="text1" w:themeTint="D9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738300" cy="300037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452" cy="30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lastRenderedPageBreak/>
        <w:t>Inner</w:t>
      </w:r>
      <w:r w:rsidRPr="00B61F86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 xml:space="preserve"> Join</w:t>
      </w:r>
      <w: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:</w:t>
      </w: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90506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41" cy="24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Left Join:</w:t>
      </w: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876511" cy="2381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974" cy="23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</w:p>
    <w:p w:rsidR="00B61F86" w:rsidRP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648200" cy="28163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99" cy="28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 w:rsidRPr="00B61F86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Right Join</w:t>
      </w:r>
      <w: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:</w:t>
      </w: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A694FBB" wp14:editId="3524B04C">
            <wp:extent cx="5134958" cy="25050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945" cy="25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86" w:rsidRP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bookmarkStart w:id="0" w:name="_GoBack"/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803D121" wp14:editId="357AA340">
            <wp:extent cx="4486275" cy="276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17" cy="27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1F86" w:rsidRP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 w:rsidRPr="00B61F86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Full Outer Join</w:t>
      </w:r>
      <w: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:</w:t>
      </w:r>
    </w:p>
    <w:p w:rsidR="00B61F86" w:rsidRDefault="00B61F86" w:rsidP="00B61F86">
      <w:pPr>
        <w:rPr>
          <w:rFonts w:ascii="Times New Roman" w:eastAsiaTheme="majorEastAsia" w:hAnsi="Times New Roman" w:cs="Times New Roman"/>
          <w:bCs/>
          <w:color w:val="262626" w:themeColor="text1" w:themeTint="D9"/>
          <w:sz w:val="24"/>
          <w:szCs w:val="24"/>
        </w:rPr>
      </w:pPr>
      <w:r w:rsidRPr="00B61F86">
        <w:rPr>
          <w:rFonts w:ascii="Times New Roman" w:eastAsiaTheme="majorEastAsia" w:hAnsi="Times New Roman" w:cs="Times New Roman"/>
          <w:bCs/>
          <w:color w:val="262626" w:themeColor="text1" w:themeTint="D9"/>
          <w:sz w:val="24"/>
          <w:szCs w:val="24"/>
        </w:rPr>
        <w:t>MySQL does not directly support FULL OUTER JOIN, so I used a UNION of LEFT JOIN and RIGHT JOIN to achieve it.</w:t>
      </w:r>
    </w:p>
    <w:p w:rsidR="00B61F86" w:rsidRPr="00B61F86" w:rsidRDefault="00B61F86" w:rsidP="00B61F86">
      <w:pPr>
        <w:rPr>
          <w:rFonts w:ascii="Times New Roman" w:eastAsiaTheme="majorEastAsia" w:hAnsi="Times New Roman" w:cs="Times New Roman"/>
          <w:bCs/>
          <w:color w:val="262626" w:themeColor="text1" w:themeTint="D9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286375" cy="3244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06" cy="32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F86">
        <w:rPr>
          <w:rFonts w:ascii="Times New Roman" w:eastAsiaTheme="majorEastAsia" w:hAnsi="Times New Roman" w:cs="Times New Roman"/>
          <w:bCs/>
          <w:color w:val="262626" w:themeColor="text1" w:themeTint="D9"/>
          <w:sz w:val="24"/>
          <w:szCs w:val="24"/>
        </w:rPr>
        <w:t xml:space="preserve"> </w:t>
      </w: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 w:rsidRPr="00B61F86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lastRenderedPageBreak/>
        <w:t>Natural Join</w:t>
      </w:r>
      <w: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:</w:t>
      </w: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629150" cy="28224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36" cy="28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 w:rsidRPr="00B61F86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Cross Join</w:t>
      </w:r>
      <w: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  <w:t>:</w:t>
      </w:r>
    </w:p>
    <w:p w:rsidR="009B3100" w:rsidRPr="00B61F86" w:rsidRDefault="00B61F86" w:rsidP="00B61F86">
      <w:pPr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601634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073" cy="33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100" w:rsidRPr="00B61F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3100"/>
    <w:rsid w:val="00AA1D8D"/>
    <w:rsid w:val="00B47730"/>
    <w:rsid w:val="00B61F8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905D1"/>
  <w14:defaultImageDpi w14:val="300"/>
  <w15:docId w15:val="{D63B0976-873D-4629-87EA-9FA2F94B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116A13-600C-4DAB-B5D2-45D96266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Anushree Kagadal</cp:lastModifiedBy>
  <cp:revision>2</cp:revision>
  <dcterms:created xsi:type="dcterms:W3CDTF">2013-12-23T23:15:00Z</dcterms:created>
  <dcterms:modified xsi:type="dcterms:W3CDTF">2025-10-27T06:19:00Z</dcterms:modified>
  <cp:category/>
</cp:coreProperties>
</file>